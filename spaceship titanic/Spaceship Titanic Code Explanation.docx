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D2919" w14:textId="77777777" w:rsidR="004D243F" w:rsidRDefault="00000000">
      <w:pPr>
        <w:pStyle w:val="Heading1"/>
      </w:pPr>
      <w:r>
        <w:t>Explanation of the Code</w:t>
      </w:r>
    </w:p>
    <w:p w14:paraId="117EA244" w14:textId="77777777" w:rsidR="004D243F" w:rsidRDefault="00000000">
      <w:r>
        <w:t>This Python script performs a machine learning task using the RandomForestClassifier from Scikit-Learn. The goal is to predict whether passengers were transported based on their age and VIP status.</w:t>
      </w:r>
    </w:p>
    <w:p w14:paraId="4223B9AF" w14:textId="77777777" w:rsidR="004D243F" w:rsidRDefault="00000000">
      <w:pPr>
        <w:pStyle w:val="Heading2"/>
      </w:pPr>
      <w:r>
        <w:t>Libraries Used</w:t>
      </w:r>
    </w:p>
    <w:p w14:paraId="6F974424" w14:textId="77777777" w:rsidR="004D243F" w:rsidRDefault="00000000">
      <w:r>
        <w:t>The following libraries are used in the script:</w:t>
      </w:r>
      <w:r>
        <w:br/>
        <w:t>- numpy: Provides numerical operations.</w:t>
      </w:r>
      <w:r>
        <w:br/>
        <w:t>- pandas: Used for data manipulation and analysis.</w:t>
      </w:r>
      <w:r>
        <w:br/>
        <w:t>- RandomForestClassifier: A machine learning model for classification tasks.</w:t>
      </w:r>
      <w:r>
        <w:br/>
        <w:t>- LabelEncoder: Converts categorical values into numerical form.</w:t>
      </w:r>
    </w:p>
    <w:p w14:paraId="191E038E" w14:textId="7C6B038B" w:rsidR="004D243F" w:rsidRDefault="00000000">
      <w:pPr>
        <w:pStyle w:val="Heading2"/>
      </w:pPr>
      <w:r>
        <w:t>Load the Data</w:t>
      </w:r>
    </w:p>
    <w:p w14:paraId="2F7B1669" w14:textId="77777777" w:rsidR="004D243F" w:rsidRDefault="00000000">
      <w:r>
        <w:t>The training dataset is loaded using pandas, and missing values are checked.</w:t>
      </w:r>
    </w:p>
    <w:p w14:paraId="201779FC" w14:textId="01231900" w:rsidR="004D243F" w:rsidRDefault="00000000">
      <w:pPr>
        <w:pStyle w:val="Heading2"/>
      </w:pPr>
      <w:r>
        <w:t xml:space="preserve">Handling Missing Values </w:t>
      </w:r>
    </w:p>
    <w:p w14:paraId="3FAF8918" w14:textId="77777777" w:rsidR="004D243F" w:rsidRDefault="00000000">
      <w:r>
        <w:t>Missing values in the 'Age' column are filled with the mean age to ensure no data is lost.</w:t>
      </w:r>
    </w:p>
    <w:p w14:paraId="4C2B41AC" w14:textId="3EDAAFB7" w:rsidR="004D243F" w:rsidRDefault="00000000">
      <w:pPr>
        <w:pStyle w:val="Heading2"/>
      </w:pPr>
      <w:r>
        <w:t>Encoding</w:t>
      </w:r>
    </w:p>
    <w:p w14:paraId="3283492A" w14:textId="77777777" w:rsidR="004D243F" w:rsidRDefault="00000000">
      <w:r>
        <w:t>Categorical features such as 'VIP' and 'Transported' are converted into numerical form using LabelEncoder.</w:t>
      </w:r>
    </w:p>
    <w:p w14:paraId="719A9663" w14:textId="77777777" w:rsidR="004D243F" w:rsidRDefault="00000000">
      <w:pPr>
        <w:pStyle w:val="Heading2"/>
      </w:pPr>
      <w:r>
        <w:t>Preparing Training Data</w:t>
      </w:r>
    </w:p>
    <w:p w14:paraId="528854C4" w14:textId="77777777" w:rsidR="004D243F" w:rsidRDefault="00000000">
      <w:r>
        <w:t>Features 'Age' and 'VIP' are selected as inputs (X), while 'Transported' is the target variable (Y).</w:t>
      </w:r>
    </w:p>
    <w:p w14:paraId="5328C655" w14:textId="77777777" w:rsidR="004D243F" w:rsidRDefault="00000000">
      <w:pPr>
        <w:pStyle w:val="Heading2"/>
      </w:pPr>
      <w:r>
        <w:t>Training the Model</w:t>
      </w:r>
    </w:p>
    <w:p w14:paraId="5E4D90A1" w14:textId="77777777" w:rsidR="004D243F" w:rsidRDefault="00000000">
      <w:r>
        <w:t>A RandomForestClassifier model is initialized and trained using the prepared dataset.</w:t>
      </w:r>
    </w:p>
    <w:p w14:paraId="60B263F3" w14:textId="77777777" w:rsidR="004D243F" w:rsidRDefault="00000000">
      <w:pPr>
        <w:pStyle w:val="Heading2"/>
      </w:pPr>
      <w:r>
        <w:t>Loading the Test Data</w:t>
      </w:r>
    </w:p>
    <w:p w14:paraId="36B15DF5" w14:textId="77777777" w:rsidR="004D243F" w:rsidRDefault="00000000">
      <w:r>
        <w:t>The test dataset is loaded and checked for missing values.</w:t>
      </w:r>
    </w:p>
    <w:p w14:paraId="4D6E636F" w14:textId="77777777" w:rsidR="004D243F" w:rsidRDefault="00000000">
      <w:pPr>
        <w:pStyle w:val="Heading2"/>
      </w:pPr>
      <w:r>
        <w:t>Preparing the Test Data</w:t>
      </w:r>
    </w:p>
    <w:p w14:paraId="1EE97497" w14:textId="77777777" w:rsidR="004D243F" w:rsidRDefault="00000000">
      <w:r>
        <w:t>The test dataset undergoes similar preprocessing, ensuring missing values are handled and categorical features are encoded.</w:t>
      </w:r>
    </w:p>
    <w:p w14:paraId="7D2A8178" w14:textId="77777777" w:rsidR="004D243F" w:rsidRDefault="00000000">
      <w:pPr>
        <w:pStyle w:val="Heading2"/>
      </w:pPr>
      <w:r>
        <w:t>Making Predictions</w:t>
      </w:r>
    </w:p>
    <w:p w14:paraId="62B5D6C5" w14:textId="77777777" w:rsidR="004D243F" w:rsidRDefault="00000000">
      <w:r>
        <w:t>The trained model is used to predict whether passengers in the test dataset were transported.</w:t>
      </w:r>
    </w:p>
    <w:p w14:paraId="4D936A06" w14:textId="4A4C96A9" w:rsidR="004D243F" w:rsidRDefault="004D243F" w:rsidP="002E28EA"/>
    <w:sectPr w:rsidR="004D24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3180908">
    <w:abstractNumId w:val="8"/>
  </w:num>
  <w:num w:numId="2" w16cid:durableId="906498671">
    <w:abstractNumId w:val="6"/>
  </w:num>
  <w:num w:numId="3" w16cid:durableId="2139712756">
    <w:abstractNumId w:val="5"/>
  </w:num>
  <w:num w:numId="4" w16cid:durableId="219093957">
    <w:abstractNumId w:val="4"/>
  </w:num>
  <w:num w:numId="5" w16cid:durableId="567616727">
    <w:abstractNumId w:val="7"/>
  </w:num>
  <w:num w:numId="6" w16cid:durableId="1785617651">
    <w:abstractNumId w:val="3"/>
  </w:num>
  <w:num w:numId="7" w16cid:durableId="647442982">
    <w:abstractNumId w:val="2"/>
  </w:num>
  <w:num w:numId="8" w16cid:durableId="772826842">
    <w:abstractNumId w:val="1"/>
  </w:num>
  <w:num w:numId="9" w16cid:durableId="198242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8EA"/>
    <w:rsid w:val="00326F90"/>
    <w:rsid w:val="004D243F"/>
    <w:rsid w:val="00AA1D8D"/>
    <w:rsid w:val="00B47730"/>
    <w:rsid w:val="00CB0664"/>
    <w:rsid w:val="00CE04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5C5BF4"/>
  <w14:defaultImageDpi w14:val="300"/>
  <w15:docId w15:val="{5EB39F42-CE85-4812-9009-95F865DF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one</cp:lastModifiedBy>
  <cp:revision>2</cp:revision>
  <dcterms:created xsi:type="dcterms:W3CDTF">2013-12-23T23:15:00Z</dcterms:created>
  <dcterms:modified xsi:type="dcterms:W3CDTF">2025-03-09T12:22:00Z</dcterms:modified>
  <cp:category/>
</cp:coreProperties>
</file>