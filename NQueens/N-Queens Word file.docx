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FC6F42" w14:textId="77777777" w:rsidR="000163BE" w:rsidRDefault="00000000">
      <w:pPr>
        <w:pStyle w:val="Heading1"/>
      </w:pPr>
      <w:r>
        <w:t>N-Queens Problem - Explanation and Output</w:t>
      </w:r>
    </w:p>
    <w:p w14:paraId="02450F19" w14:textId="77777777" w:rsidR="000163BE" w:rsidRDefault="00000000">
      <w:pPr>
        <w:pStyle w:val="Heading2"/>
      </w:pPr>
      <w:r>
        <w:t>1. Explanation of the Code</w:t>
      </w:r>
    </w:p>
    <w:p w14:paraId="2E60D693" w14:textId="5A70C2C6" w:rsidR="000163BE" w:rsidRDefault="00000000">
      <w:r>
        <w:t>The N-Queens problem is a backtracking algorithm used to place N queens on an N×N chessboard that no two queens attack each other. The algorithm follows these steps:</w:t>
      </w:r>
      <w:r>
        <w:br/>
        <w:t>1. Start from the first row and try to place a queen in each column.</w:t>
      </w:r>
      <w:r>
        <w:br/>
        <w:t>2. Before placing a queen, check if it is safe using the `is_safe` function.</w:t>
      </w:r>
      <w:r>
        <w:br/>
        <w:t>3. If it is safe, place the queen and move to the next row.</w:t>
      </w:r>
      <w:r>
        <w:br/>
        <w:t>4. If all queens are placed successfully, store the solution.</w:t>
      </w:r>
      <w:r>
        <w:br/>
        <w:t>5. If a placement leads to a dead-end, backtrack and try the next possibility.</w:t>
      </w:r>
    </w:p>
    <w:p w14:paraId="54148A7D" w14:textId="3FF80F64" w:rsidR="000163BE" w:rsidRDefault="00000000">
      <w:pPr>
        <w:pStyle w:val="Heading2"/>
      </w:pPr>
      <w:r>
        <w:t>2. Code</w:t>
      </w:r>
      <w:r w:rsidR="00767923">
        <w:t>:</w:t>
      </w:r>
    </w:p>
    <w:p w14:paraId="3311BA06" w14:textId="77777777" w:rsidR="000163BE" w:rsidRDefault="00000000">
      <w:r>
        <w:br/>
        <w:t>def is_safe(board, row, col, n):</w:t>
      </w:r>
      <w:r>
        <w:br/>
        <w:t xml:space="preserve">    for i in range(row):</w:t>
      </w:r>
      <w:r>
        <w:br/>
        <w:t xml:space="preserve">        if board[i][col] == 'q':</w:t>
      </w:r>
      <w:r>
        <w:br/>
        <w:t xml:space="preserve">            return False</w:t>
      </w:r>
      <w:r>
        <w:br/>
      </w:r>
      <w:r>
        <w:br/>
        <w:t xml:space="preserve">    for i, j in zip(range(row - 1, -1, -1), range(col - 1, -1, -1)):</w:t>
      </w:r>
      <w:r>
        <w:br/>
        <w:t xml:space="preserve">        if board[i][j] == 'q':</w:t>
      </w:r>
      <w:r>
        <w:br/>
        <w:t xml:space="preserve">            return False</w:t>
      </w:r>
      <w:r>
        <w:br/>
      </w:r>
      <w:r>
        <w:br/>
        <w:t xml:space="preserve">    for i, j in zip(range(row - 1, -1, -1), range(col + 1, n)):</w:t>
      </w:r>
      <w:r>
        <w:br/>
        <w:t xml:space="preserve">        if board[i][j] == 'q':</w:t>
      </w:r>
      <w:r>
        <w:br/>
        <w:t xml:space="preserve">            return False</w:t>
      </w:r>
      <w:r>
        <w:br/>
      </w:r>
      <w:r>
        <w:br/>
        <w:t xml:space="preserve">    return True</w:t>
      </w:r>
      <w:r>
        <w:br/>
      </w:r>
      <w:r>
        <w:br/>
        <w:t>def solve_n_queens(board, row, n, solutions):</w:t>
      </w:r>
      <w:r>
        <w:br/>
        <w:t xml:space="preserve">    if row == n:</w:t>
      </w:r>
      <w:r>
        <w:br/>
        <w:t xml:space="preserve">        solutions.append([''.join(row) for row in board])</w:t>
      </w:r>
      <w:r>
        <w:br/>
        <w:t xml:space="preserve">        return</w:t>
      </w:r>
      <w:r>
        <w:br/>
      </w:r>
      <w:r>
        <w:br/>
        <w:t xml:space="preserve">    for col in range(n):</w:t>
      </w:r>
      <w:r>
        <w:br/>
        <w:t xml:space="preserve">        if is_safe(board, row, col, n):</w:t>
      </w:r>
      <w:r>
        <w:br/>
        <w:t xml:space="preserve">            board[row][col] = 'q'</w:t>
      </w:r>
      <w:r>
        <w:br/>
        <w:t xml:space="preserve">            solve_n_queens(board, row + 1, n, solutions)</w:t>
      </w:r>
      <w:r>
        <w:br/>
        <w:t xml:space="preserve">            board[row][col] = '.'  </w:t>
      </w:r>
      <w:r>
        <w:br/>
      </w:r>
      <w:r>
        <w:br/>
        <w:t>def print_board(board):</w:t>
      </w:r>
      <w:r>
        <w:br/>
        <w:t xml:space="preserve">    for row in board:</w:t>
      </w:r>
      <w:r>
        <w:br/>
        <w:t xml:space="preserve">        print('|' + '|'.join(row) + '|')</w:t>
      </w:r>
      <w:r>
        <w:br/>
      </w:r>
      <w:r>
        <w:lastRenderedPageBreak/>
        <w:t xml:space="preserve">    print()</w:t>
      </w:r>
      <w:r>
        <w:br/>
      </w:r>
      <w:r>
        <w:br/>
        <w:t>def main():</w:t>
      </w:r>
      <w:r>
        <w:br/>
        <w:t xml:space="preserve">    n = int(input("Enter the size of the chessboard: "))</w:t>
      </w:r>
      <w:r>
        <w:br/>
        <w:t xml:space="preserve">    board = [['.' for _ in range(n)] for _ in range(n)]</w:t>
      </w:r>
      <w:r>
        <w:br/>
        <w:t xml:space="preserve">    solutions = []</w:t>
      </w:r>
      <w:r>
        <w:br/>
        <w:t xml:space="preserve">    solve_n_queens(board, 0, n, solutions)</w:t>
      </w:r>
      <w:r>
        <w:br/>
        <w:t xml:space="preserve">    print_board(solutions[0])</w:t>
      </w:r>
      <w:r>
        <w:br/>
        <w:t xml:space="preserve">    </w:t>
      </w:r>
      <w:r>
        <w:br/>
        <w:t>main()</w:t>
      </w:r>
      <w:r>
        <w:br/>
      </w:r>
    </w:p>
    <w:p w14:paraId="4A1A3F23" w14:textId="7597419F" w:rsidR="000163BE" w:rsidRDefault="00000000">
      <w:pPr>
        <w:pStyle w:val="Heading2"/>
      </w:pPr>
      <w:r>
        <w:t>3. Screenshot</w:t>
      </w:r>
    </w:p>
    <w:p w14:paraId="3077675B" w14:textId="187A3322" w:rsidR="000163BE" w:rsidRDefault="00767923">
      <w:r w:rsidRPr="00767923">
        <w:drawing>
          <wp:inline distT="0" distB="0" distL="0" distR="0" wp14:anchorId="23085950" wp14:editId="12570581">
            <wp:extent cx="3391194" cy="1981372"/>
            <wp:effectExtent l="0" t="0" r="0" b="0"/>
            <wp:docPr id="842443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4438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/>
      </w:r>
    </w:p>
    <w:p w14:paraId="6BA026A9" w14:textId="754BFF31" w:rsidR="000163BE" w:rsidRDefault="000163BE"/>
    <w:sectPr w:rsidR="000163B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5239895">
    <w:abstractNumId w:val="8"/>
  </w:num>
  <w:num w:numId="2" w16cid:durableId="1420057369">
    <w:abstractNumId w:val="6"/>
  </w:num>
  <w:num w:numId="3" w16cid:durableId="499275262">
    <w:abstractNumId w:val="5"/>
  </w:num>
  <w:num w:numId="4" w16cid:durableId="604535264">
    <w:abstractNumId w:val="4"/>
  </w:num>
  <w:num w:numId="5" w16cid:durableId="1056005455">
    <w:abstractNumId w:val="7"/>
  </w:num>
  <w:num w:numId="6" w16cid:durableId="1155955446">
    <w:abstractNumId w:val="3"/>
  </w:num>
  <w:num w:numId="7" w16cid:durableId="1325354058">
    <w:abstractNumId w:val="2"/>
  </w:num>
  <w:num w:numId="8" w16cid:durableId="141241147">
    <w:abstractNumId w:val="1"/>
  </w:num>
  <w:num w:numId="9" w16cid:durableId="1543714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63BE"/>
    <w:rsid w:val="00034616"/>
    <w:rsid w:val="0006063C"/>
    <w:rsid w:val="0015074B"/>
    <w:rsid w:val="0029639D"/>
    <w:rsid w:val="00326F90"/>
    <w:rsid w:val="00767923"/>
    <w:rsid w:val="00A3373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1DF183"/>
  <w14:defaultImageDpi w14:val="300"/>
  <w15:docId w15:val="{C63C6A70-0EF5-4087-947A-1B1169D48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john one</cp:lastModifiedBy>
  <cp:revision>2</cp:revision>
  <dcterms:created xsi:type="dcterms:W3CDTF">2013-12-23T23:15:00Z</dcterms:created>
  <dcterms:modified xsi:type="dcterms:W3CDTF">2025-03-04T08:54:00Z</dcterms:modified>
  <cp:category/>
</cp:coreProperties>
</file>