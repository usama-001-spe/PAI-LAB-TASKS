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8879" w14:textId="77777777" w:rsidR="00493F3D" w:rsidRDefault="00000000">
      <w:pPr>
        <w:pStyle w:val="Heading1"/>
      </w:pPr>
      <w:r>
        <w:t>House Price Prediction - Code Explanation</w:t>
      </w:r>
    </w:p>
    <w:p w14:paraId="53E98417" w14:textId="77777777" w:rsidR="00493F3D" w:rsidRDefault="00000000">
      <w:r>
        <w:t>This document explains the steps involved in preprocessing the dataset, training the machine learning model, and making predictions for house price prediction using the Kaggle dataset.</w:t>
      </w:r>
    </w:p>
    <w:p w14:paraId="407D4331" w14:textId="77777777" w:rsidR="00493F3D" w:rsidRDefault="00000000">
      <w:pPr>
        <w:pStyle w:val="Heading2"/>
      </w:pPr>
      <w:r>
        <w:t>1. Data Loading and Preprocessing</w:t>
      </w:r>
    </w:p>
    <w:p w14:paraId="20878AAA" w14:textId="77777777" w:rsidR="00493F3D" w:rsidRDefault="00000000">
      <w:r>
        <w:t>The dataset is loaded using pandas. The 'Id' column is removed as it is not useful for predictions. The target variable 'SalePrice' is separated from the features.</w:t>
      </w:r>
    </w:p>
    <w:p w14:paraId="0ADF69C3" w14:textId="77777777" w:rsidR="00493F3D" w:rsidRDefault="00000000">
      <w:r>
        <w:t>Missing values are handled separately for numerical and categorical columns. Numerical features are imputed using the median, while categorical features are filled with the most frequent value.</w:t>
      </w:r>
    </w:p>
    <w:p w14:paraId="37E914B0" w14:textId="77777777" w:rsidR="00493F3D" w:rsidRDefault="00000000">
      <w:r>
        <w:t>Categorical variables are then encoded using Label Encoding to convert text data into numerical form, which is necessary for machine learning algorithms.</w:t>
      </w:r>
    </w:p>
    <w:p w14:paraId="03CB7C48" w14:textId="77777777" w:rsidR="00493F3D" w:rsidRDefault="00000000">
      <w:pPr>
        <w:pStyle w:val="Heading2"/>
      </w:pPr>
      <w:r>
        <w:t>2. Model Training</w:t>
      </w:r>
    </w:p>
    <w:p w14:paraId="306B8F8D" w14:textId="1613A552" w:rsidR="00493F3D" w:rsidRDefault="00000000">
      <w:r>
        <w:t>The dataset is split into training and validation sets. A Random Forest Regressor is used for training, which is an ensemble learning method based on decision trees.</w:t>
      </w:r>
    </w:p>
    <w:p w14:paraId="296EF34F" w14:textId="77777777" w:rsidR="00493F3D" w:rsidRDefault="00000000">
      <w:r>
        <w:t>The model is trained using 100 estimators, and its performance is evaluated using Mean Absolute Error (MAE), which measures the average error in predicted house prices.</w:t>
      </w:r>
    </w:p>
    <w:p w14:paraId="2078E46F" w14:textId="77777777" w:rsidR="00493F3D" w:rsidRDefault="00000000">
      <w:pPr>
        <w:pStyle w:val="Heading2"/>
      </w:pPr>
      <w:r>
        <w:t>3. Model Prediction</w:t>
      </w:r>
    </w:p>
    <w:p w14:paraId="58E03BC8" w14:textId="77777777" w:rsidR="00493F3D" w:rsidRDefault="00000000">
      <w:r>
        <w:t>Once trained, the model is used to predict house prices on the test dataset. The predictions are saved in a CSV file ('submission.csv') for submission.</w:t>
      </w:r>
    </w:p>
    <w:p w14:paraId="2D62501C" w14:textId="77777777" w:rsidR="00493F3D" w:rsidRDefault="00000000">
      <w:pPr>
        <w:pStyle w:val="Heading2"/>
      </w:pPr>
      <w:r>
        <w:t>4. Conclusion</w:t>
      </w:r>
    </w:p>
    <w:p w14:paraId="2FA7FD97" w14:textId="77777777" w:rsidR="00493F3D" w:rsidRDefault="00000000">
      <w:r>
        <w:t>This project demonstrates a basic machine learning pipeline for house price prediction. Future improvements can be made by using advanced feature engineering, hyperparameter tuning, and other regression models.</w:t>
      </w:r>
    </w:p>
    <w:sectPr w:rsidR="00493F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53544">
    <w:abstractNumId w:val="8"/>
  </w:num>
  <w:num w:numId="2" w16cid:durableId="560093814">
    <w:abstractNumId w:val="6"/>
  </w:num>
  <w:num w:numId="3" w16cid:durableId="1184441462">
    <w:abstractNumId w:val="5"/>
  </w:num>
  <w:num w:numId="4" w16cid:durableId="1354461041">
    <w:abstractNumId w:val="4"/>
  </w:num>
  <w:num w:numId="5" w16cid:durableId="958488678">
    <w:abstractNumId w:val="7"/>
  </w:num>
  <w:num w:numId="6" w16cid:durableId="1956784858">
    <w:abstractNumId w:val="3"/>
  </w:num>
  <w:num w:numId="7" w16cid:durableId="943658521">
    <w:abstractNumId w:val="2"/>
  </w:num>
  <w:num w:numId="8" w16cid:durableId="735712550">
    <w:abstractNumId w:val="1"/>
  </w:num>
  <w:num w:numId="9" w16cid:durableId="108602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F3D"/>
    <w:rsid w:val="006B62CE"/>
    <w:rsid w:val="009E10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ED57"/>
  <w14:defaultImageDpi w14:val="300"/>
  <w15:docId w15:val="{6FF86B53-4FA1-4BF1-90E3-3F62714B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one</cp:lastModifiedBy>
  <cp:revision>2</cp:revision>
  <dcterms:created xsi:type="dcterms:W3CDTF">2013-12-23T23:15:00Z</dcterms:created>
  <dcterms:modified xsi:type="dcterms:W3CDTF">2025-03-09T15:49:00Z</dcterms:modified>
  <cp:category/>
</cp:coreProperties>
</file>